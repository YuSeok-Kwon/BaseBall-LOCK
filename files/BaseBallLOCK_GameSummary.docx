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BaseBall LOCK - 시뮬레이션 게임 정리</w:t>
      </w:r>
    </w:p>
    <w:p>
      <w:pPr>
        <w:pStyle w:val="Heading1"/>
      </w:pPr>
      <w:r>
        <w:t>1. 기본 흐름</w:t>
      </w:r>
    </w:p>
    <w:p>
      <w:r>
        <w:rPr>
          <w:sz w:val="22"/>
        </w:rPr>
        <w:t>- 유저가 카드로 팀을 구성 → 가상의 경기 진행 (텍스트 중계 기반)</w:t>
      </w:r>
    </w:p>
    <w:p>
      <w:r>
        <w:rPr>
          <w:sz w:val="22"/>
        </w:rPr>
        <w:t>- 화면 상 타자 카드 이동, 홈런 시 베이스 도는 모션 등 구현 예정</w:t>
      </w:r>
    </w:p>
    <w:p>
      <w:r>
        <w:rPr>
          <w:sz w:val="22"/>
        </w:rPr>
        <w:t>- 경기 중 5개의 선택 이벤트 발생 → 4개 성공 시 유저 승리</w:t>
      </w:r>
    </w:p>
    <w:p>
      <w:r>
        <w:rPr>
          <w:sz w:val="22"/>
        </w:rPr>
        <w:t>- 추후 AI 판단 + 선수 능력 기반 유동적인 결과 처리 예정</w:t>
      </w:r>
    </w:p>
    <w:p>
      <w:pPr>
        <w:pStyle w:val="Heading1"/>
      </w:pPr>
      <w:r>
        <w:t>2. 선수 카드 시스템</w:t>
      </w:r>
    </w:p>
    <w:p>
      <w:r>
        <w:rPr>
          <w:sz w:val="22"/>
        </w:rPr>
        <w:t>- WAR 기반 S~C 등급 분류 (2020~2025)</w:t>
      </w:r>
    </w:p>
    <w:p>
      <w:r>
        <w:rPr>
          <w:sz w:val="22"/>
        </w:rPr>
        <w:t>- 등급별 뽑기 확률 다름 (예: S 3%, A 15%, B 35%, C 47%)</w:t>
      </w:r>
    </w:p>
    <w:p>
      <w:r>
        <w:rPr>
          <w:sz w:val="22"/>
        </w:rPr>
        <w:t>- 초기엔 제한 없이 뽑기 가능, 이후 출석/리뷰 등으로 코인 지급 → 뽑기</w:t>
      </w:r>
    </w:p>
    <w:p>
      <w:pPr>
        <w:pStyle w:val="Heading1"/>
      </w:pPr>
      <w:r>
        <w:t>3. 라인업 구성 방식</w:t>
      </w:r>
    </w:p>
    <w:p>
      <w:r>
        <w:rPr>
          <w:sz w:val="22"/>
        </w:rPr>
        <w:t>- 전체 선수 20명 뽑기 → 유저가 포지션별로 수동 선택</w:t>
      </w:r>
    </w:p>
    <w:p>
      <w:r>
        <w:rPr>
          <w:sz w:val="22"/>
        </w:rPr>
        <w:t>- UI: 좌측 카드 리스트, 우측 라인업 슬롯 (중복 및 포지션 겹침 방지)</w:t>
      </w:r>
    </w:p>
    <w:p>
      <w:pPr>
        <w:pStyle w:val="Heading1"/>
      </w:pPr>
      <w:r>
        <w:t>4. 봇 팀 대전 모드</w:t>
      </w:r>
    </w:p>
    <w:p>
      <w:r>
        <w:rPr>
          <w:sz w:val="22"/>
        </w:rPr>
        <w:t>- 유저 팀과 동일한 포지션 구조로 자동 생성된 봇과 대결</w:t>
      </w:r>
    </w:p>
    <w:p>
      <w:r>
        <w:rPr>
          <w:sz w:val="22"/>
        </w:rPr>
        <w:t>- 성적은 실제 선수 기반, 평균 등급은 유저보다 낮게 설정 가능</w:t>
      </w:r>
    </w:p>
    <w:p>
      <w:pPr>
        <w:pStyle w:val="Heading1"/>
      </w:pPr>
      <w:r>
        <w:t>5. 타자/투수 능력치 기반 확률 계산</w:t>
      </w:r>
    </w:p>
    <w:p>
      <w:r>
        <w:rPr>
          <w:sz w:val="22"/>
        </w:rPr>
        <w:t>- 타자 AVG → 안타 확률</w:t>
      </w:r>
    </w:p>
    <w:p>
      <w:r>
        <w:rPr>
          <w:sz w:val="22"/>
        </w:rPr>
        <w:t>- OPS → 장타 확률 보정 (2루타, 홈런 등)</w:t>
      </w:r>
    </w:p>
    <w:p>
      <w:r>
        <w:rPr>
          <w:sz w:val="22"/>
        </w:rPr>
        <w:t>- ERA/WHIP → 투수 억제력 (타자 확률 디버프)</w:t>
      </w:r>
    </w:p>
    <w:p>
      <w:r>
        <w:rPr>
          <w:sz w:val="22"/>
        </w:rPr>
        <w:t>- Math.random() 기반 확률 분기 로직 구현</w:t>
      </w:r>
    </w:p>
    <w:p>
      <w:pPr>
        <w:pStyle w:val="Heading1"/>
      </w:pPr>
      <w:r>
        <w:t>6. 추가하면 좋은 기능들</w:t>
      </w:r>
    </w:p>
    <w:p>
      <w:r>
        <w:rPr>
          <w:sz w:val="22"/>
        </w:rPr>
        <w:t>- 선수 카드 보관함 (검색/필터)</w:t>
      </w:r>
    </w:p>
    <w:p>
      <w:r>
        <w:rPr>
          <w:sz w:val="22"/>
        </w:rPr>
        <w:t>- AI 기반 승률 예측</w:t>
      </w:r>
    </w:p>
    <w:p>
      <w:r>
        <w:rPr>
          <w:sz w:val="22"/>
        </w:rPr>
        <w:t>- 경기 종료 후 MVP 자동 선정 + 간단한 중계 요약</w:t>
      </w:r>
    </w:p>
    <w:p>
      <w:r>
        <w:rPr>
          <w:sz w:val="22"/>
        </w:rPr>
        <w:t>- 유저 경기 전적, 랭킹 시스템</w:t>
      </w:r>
    </w:p>
    <w:p>
      <w:r>
        <w:rPr>
          <w:sz w:val="22"/>
        </w:rPr>
        <w:t>- 일일 미션/출석 보상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